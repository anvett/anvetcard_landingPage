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7AA2" w14:textId="77777777" w:rsidR="003D72F7" w:rsidRDefault="00E4480E">
      <w:pPr>
        <w:pStyle w:val="Ttulo1"/>
      </w:pPr>
      <w:r>
        <w:t>Documentación del Componente CtaOptimized</w:t>
      </w:r>
    </w:p>
    <w:p w14:paraId="048A7B03" w14:textId="77777777" w:rsidR="003D72F7" w:rsidRDefault="00E4480E">
      <w:r>
        <w:t xml:space="preserve">El componente `CtaOptimized` es un componente funcional de React diseñado para destacar una llamada a la acción con un diseño moderno, animaciones suaves y un enfoque responsivo. Este componente es ideal para </w:t>
      </w:r>
      <w:r>
        <w:t>páginas web que requieren destacar un mensaje importante acompañado de un botón de acción.</w:t>
      </w:r>
    </w:p>
    <w:p w14:paraId="4F9DD39E" w14:textId="77777777" w:rsidR="003D72F7" w:rsidRDefault="00E4480E">
      <w:pPr>
        <w:pStyle w:val="Ttulo2"/>
      </w:pPr>
      <w:r>
        <w:t>Props</w:t>
      </w:r>
    </w:p>
    <w:p w14:paraId="74CC30B5" w14:textId="77777777" w:rsidR="003D72F7" w:rsidRDefault="00E4480E">
      <w:r>
        <w:t>El componente acepta las siguientes props:</w:t>
      </w:r>
    </w:p>
    <w:p w14:paraId="58758790" w14:textId="77777777" w:rsidR="003D72F7" w:rsidRDefault="00E4480E">
      <w:r>
        <w:t>1. **`ctaText`** (string):</w:t>
      </w:r>
      <w:r>
        <w:br/>
        <w:t xml:space="preserve">   - El texto principal que se muestra como encabezado de la llamada a la acción.</w:t>
      </w:r>
      <w:r>
        <w:br/>
        <w:t xml:space="preserve">   - Ej</w:t>
      </w:r>
      <w:r>
        <w:t>emplo: `"Agenda tu consulta con la Dra. Diana Tinoco hoy mismo."`</w:t>
      </w:r>
    </w:p>
    <w:p w14:paraId="2FDE8A3D" w14:textId="77777777" w:rsidR="003D72F7" w:rsidRDefault="00E4480E">
      <w:r>
        <w:t>2. **`buttonText`** (string):</w:t>
      </w:r>
      <w:r>
        <w:br/>
        <w:t xml:space="preserve">   - El texto que aparece dentro del botón.</w:t>
      </w:r>
      <w:r>
        <w:br/>
        <w:t xml:space="preserve">   - Ejemplo: `"Agendar Cita"`</w:t>
      </w:r>
    </w:p>
    <w:p w14:paraId="076A015B" w14:textId="77777777" w:rsidR="003D72F7" w:rsidRDefault="00E4480E">
      <w:r>
        <w:t>3. **`buttonLink`** (string):</w:t>
      </w:r>
      <w:r>
        <w:br/>
        <w:t xml:space="preserve">   - La URL a la que redirige el botón.</w:t>
      </w:r>
      <w:r>
        <w:br/>
        <w:t xml:space="preserve">   - Ejemplo: `</w:t>
      </w:r>
      <w:r>
        <w:t>"/contacto"`</w:t>
      </w:r>
    </w:p>
    <w:p w14:paraId="08C2C692" w14:textId="77777777" w:rsidR="003D72F7" w:rsidRDefault="00E4480E">
      <w:pPr>
        <w:pStyle w:val="Ttulo2"/>
      </w:pPr>
      <w:r>
        <w:t>Estructura del Componente</w:t>
      </w:r>
    </w:p>
    <w:p w14:paraId="33487F98" w14:textId="77777777" w:rsidR="003D72F7" w:rsidRDefault="00E4480E">
      <w:r>
        <w:t>- **Título (`ctaText`)**:</w:t>
      </w:r>
      <w:r>
        <w:br/>
        <w:t xml:space="preserve">  - Animado con `framer-motion` para aparecer desde la parte superior con un efecto suave.</w:t>
      </w:r>
    </w:p>
    <w:p w14:paraId="7F53B8AA" w14:textId="77777777" w:rsidR="003D72F7" w:rsidRDefault="00E4480E">
      <w:r>
        <w:t>- **Botón (`buttonText` y `buttonLink`)**:</w:t>
      </w:r>
      <w:r>
        <w:br/>
        <w:t xml:space="preserve">  - Un enlace con animación que aparece desde la parte in</w:t>
      </w:r>
      <w:r>
        <w:t>ferior y redirige al enlace especificado.</w:t>
      </w:r>
    </w:p>
    <w:p w14:paraId="49E058C7" w14:textId="77777777" w:rsidR="003D72F7" w:rsidRDefault="00E4480E">
      <w:pPr>
        <w:pStyle w:val="Ttulo2"/>
      </w:pPr>
      <w:r>
        <w:t>Uso</w:t>
      </w:r>
    </w:p>
    <w:p w14:paraId="3EBAB06C" w14:textId="77777777" w:rsidR="003D72F7" w:rsidRDefault="00E4480E">
      <w:r>
        <w:t>A continuación, un ejemplo de cómo usar el componente en una página:</w:t>
      </w:r>
    </w:p>
    <w:p w14:paraId="1B0EE8D1" w14:textId="77777777" w:rsidR="003D72F7" w:rsidRDefault="00E4480E">
      <w:r>
        <w:br/>
        <w:t>import CtaOptimized from "./components/CtaOptimized";</w:t>
      </w:r>
      <w:r>
        <w:br/>
      </w:r>
      <w:r>
        <w:br/>
        <w:t>const SomePage = () =&gt; {</w:t>
      </w:r>
      <w:r>
        <w:br/>
        <w:t xml:space="preserve">  return (</w:t>
      </w:r>
      <w:r>
        <w:br/>
        <w:t xml:space="preserve">    &lt;div&gt;</w:t>
      </w:r>
      <w:r>
        <w:br/>
        <w:t xml:space="preserve">      &lt;section&gt;</w:t>
      </w:r>
      <w:r>
        <w:br/>
        <w:t xml:space="preserve">        {/* Otras secci</w:t>
      </w:r>
      <w:r>
        <w:t>ones de la página */}</w:t>
      </w:r>
      <w:r>
        <w:br/>
        <w:t xml:space="preserve">      &lt;/section&gt;</w:t>
      </w:r>
      <w:r>
        <w:br/>
      </w:r>
      <w:r>
        <w:br/>
        <w:t xml:space="preserve">      &lt;CtaOptimized</w:t>
      </w:r>
      <w:r>
        <w:br/>
      </w:r>
      <w:r>
        <w:lastRenderedPageBreak/>
        <w:t xml:space="preserve">        ctaText="Agenda tu consulta con la Dra. Diana Tinoco hoy mismo."</w:t>
      </w:r>
      <w:r>
        <w:br/>
        <w:t xml:space="preserve">        buttonText="Agendar Cita"</w:t>
      </w:r>
      <w:r>
        <w:br/>
        <w:t xml:space="preserve">        buttonLink="/contacto"</w:t>
      </w:r>
      <w:r>
        <w:br/>
        <w:t xml:space="preserve">      /&gt;</w:t>
      </w:r>
      <w:r>
        <w:br/>
      </w:r>
      <w:r>
        <w:br/>
        <w:t xml:space="preserve">      &lt;section&gt;</w:t>
      </w:r>
      <w:r>
        <w:br/>
        <w:t xml:space="preserve">        {/* Más contenido de la </w:t>
      </w:r>
      <w:r>
        <w:t>página */}</w:t>
      </w:r>
      <w:r>
        <w:br/>
        <w:t xml:space="preserve">      &lt;/section&gt;</w:t>
      </w:r>
      <w:r>
        <w:br/>
        <w:t xml:space="preserve">    &lt;/div&gt;</w:t>
      </w:r>
      <w:r>
        <w:br/>
        <w:t xml:space="preserve">  );</w:t>
      </w:r>
      <w:r>
        <w:br/>
        <w:t>};</w:t>
      </w:r>
      <w:r>
        <w:br/>
      </w:r>
      <w:r>
        <w:br/>
        <w:t>export default SomePage;</w:t>
      </w:r>
      <w:r>
        <w:br/>
      </w:r>
    </w:p>
    <w:p w14:paraId="26065BA4" w14:textId="77777777" w:rsidR="003D72F7" w:rsidRDefault="00E4480E">
      <w:pPr>
        <w:pStyle w:val="Ttulo2"/>
      </w:pPr>
      <w:r>
        <w:t>Estilos Clave</w:t>
      </w:r>
    </w:p>
    <w:p w14:paraId="5CF66184" w14:textId="77777777" w:rsidR="003D72F7" w:rsidRDefault="00E4480E">
      <w:r>
        <w:t>- **`bg-dark`**: Fondo oscuro para el contraste.</w:t>
      </w:r>
      <w:r>
        <w:br/>
        <w:t>- **`bg-gradient-to-br from-[#000000] to-[#4a4a4a]`**: Gradiente aplicado al fondo.</w:t>
      </w:r>
      <w:r>
        <w:br/>
        <w:t>- **`section-title text-primary`**:</w:t>
      </w:r>
      <w:r>
        <w:t xml:space="preserve"> Estilo del título.</w:t>
      </w:r>
      <w:r>
        <w:br/>
        <w:t>- **`btn-custom`**: Botón personalizado con colores y efectos de hover.</w:t>
      </w:r>
    </w:p>
    <w:p w14:paraId="7307F4F8" w14:textId="77777777" w:rsidR="003D72F7" w:rsidRDefault="00E4480E">
      <w:pPr>
        <w:pStyle w:val="Ttulo2"/>
      </w:pPr>
      <w:r>
        <w:t>Animaciones</w:t>
      </w:r>
    </w:p>
    <w:p w14:paraId="134DBD24" w14:textId="77777777" w:rsidR="003D72F7" w:rsidRDefault="00E4480E">
      <w:r>
        <w:t>Se utilizan animaciones proporcionadas por **Framer Motion**:</w:t>
      </w:r>
      <w:r>
        <w:br/>
        <w:t>1. El título (`ctaText`) aparece desde arriba con un efecto de entrada.</w:t>
      </w:r>
      <w:r>
        <w:br/>
        <w:t>2. El botón (`butt</w:t>
      </w:r>
      <w:r>
        <w:t>onText`) aparece desde abajo con un ligero retraso.</w:t>
      </w:r>
    </w:p>
    <w:p w14:paraId="285DC90C" w14:textId="77777777" w:rsidR="003D72F7" w:rsidRDefault="00E4480E">
      <w:pPr>
        <w:pStyle w:val="Ttulo2"/>
      </w:pPr>
      <w:r>
        <w:t>Optimización</w:t>
      </w:r>
    </w:p>
    <w:p w14:paraId="30F6A954" w14:textId="77777777" w:rsidR="003D72F7" w:rsidRDefault="00E4480E">
      <w:r>
        <w:t>El componente ha sido optimizado eliminando dependencias innecesarias como `Canvas` y utilizando un fondo basado en CSS para mejorar el rendimiento.</w:t>
      </w:r>
    </w:p>
    <w:sectPr w:rsidR="003D72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72F7"/>
    <w:rsid w:val="00AA1D8D"/>
    <w:rsid w:val="00B47730"/>
    <w:rsid w:val="00CB0664"/>
    <w:rsid w:val="00E448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1247A6"/>
  <w14:defaultImageDpi w14:val="300"/>
  <w15:docId w15:val="{1FF3DB1E-218F-4A2D-90EC-B9CF09AB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1931</Characters>
  <Application>Microsoft Office Word</Application>
  <DocSecurity>0</DocSecurity>
  <Lines>64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2025-01-11T23:50:00Z</dcterms:created>
  <dcterms:modified xsi:type="dcterms:W3CDTF">2025-01-11T23:50:00Z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9f5ba43bda170b46e64ef4bcc00d33f61fed727d7aa9ccfdaffd10e278f4868e</vt:lpwstr>
  </property>
</Properties>
</file>